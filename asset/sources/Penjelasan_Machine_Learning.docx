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Pemahaman Dasar tentang Machine Learning</w:t>
      </w:r>
    </w:p>
    <w:p>
      <w:pPr>
        <w:pStyle w:val="Heading1"/>
      </w:pPr>
      <w:r>
        <w:t>1. Apa itu Machine Learning?</w:t>
      </w:r>
    </w:p>
    <w:p>
      <w:r>
        <w:t>Machine Learning (ML) adalah cabang dari kecerdasan buatan (Artificial Intelligence/AI) yang memungkinkan sistem untuk belajar dari data dan meningkatkan kinerjanya tanpa diprogram secara eksplisit. Tujuan utama dari machine learning adalah membuat komputer mampu mengambil keputusan atau membuat prediksi berdasarkan data yang tersedia.</w:t>
        <w:br/>
        <w:br/>
        <w:t>Cara kerja ML mirip dengan bagaimana manusia belajar dari pengalaman. Sistem akan dilatih menggunakan dataset yang berisi informasi historis, kemudian model machine learning akan menemukan pola dari data tersebut. Setelah proses pelatihan, model bisa digunakan untuk memprediksi data baru yang belum pernah dilihat sebelumnya.</w:t>
        <w:br/>
        <w:br/>
        <w:t>Jenis-jenis machine learning terdiri dari tiga kategori utama:</w:t>
        <w:br/>
        <w:br/>
        <w:t>1. Supervised Learning: Model dilatih dengan data yang sudah diberi label. Contohnya adalah klasifikasi email menjadi spam atau bukan spam.</w:t>
        <w:br/>
        <w:t>2. Unsupervised Learning: Model bekerja dengan data yang tidak memiliki label. Tujuannya untuk menemukan pola tersembunyi, misalnya pengelompokan pelanggan berdasarkan perilaku belanja.</w:t>
        <w:br/>
        <w:t>3. Reinforcement Learning: Model belajar melalui sistem hadiah dan hukuman. Pendekatan ini sering digunakan dalam pengembangan robotik dan game.</w:t>
        <w:br/>
        <w:br/>
        <w:t>Contoh penerapan machine learning dalam kehidupan sehari-hari meliputi:</w:t>
        <w:br/>
        <w:t>- Rekomendasi film di platform streaming</w:t>
        <w:br/>
        <w:t>- Deteksi penipuan dalam transaksi keuangan</w:t>
        <w:br/>
        <w:t>- Pengenalan wajah di perangkat ponsel</w:t>
        <w:br/>
        <w:t>- Asisten virtual seperti Siri atau Google Assistant</w:t>
        <w:br/>
        <w:br/>
        <w:t>Dengan memahami dasar-dasar machine learning, kita bisa lebih siap menghadapi perkembangan teknologi yang semakin pesat dan memanfaatkannya untuk berbagai keperluan, mulai dari bisnis, pendidikan, hingga kesehatan.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